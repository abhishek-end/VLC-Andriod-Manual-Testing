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4DD5" w14:textId="77777777" w:rsidR="003B54E0" w:rsidRPr="00882161" w:rsidRDefault="00000000">
      <w:pPr>
        <w:pStyle w:val="Heading1"/>
        <w:rPr>
          <w:sz w:val="32"/>
          <w:szCs w:val="32"/>
        </w:rPr>
      </w:pPr>
      <w:r w:rsidRPr="00882161">
        <w:rPr>
          <w:sz w:val="32"/>
          <w:szCs w:val="32"/>
        </w:rPr>
        <w:t>Final Test Report - VLC Android App Testing</w:t>
      </w:r>
    </w:p>
    <w:p w14:paraId="1DA0D646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t>1. Project Details</w:t>
      </w:r>
    </w:p>
    <w:p w14:paraId="3E48F281" w14:textId="77777777" w:rsidR="003B54E0" w:rsidRPr="00882161" w:rsidRDefault="00000000" w:rsidP="00882161">
      <w:pPr>
        <w:spacing w:line="240" w:lineRule="auto"/>
        <w:rPr>
          <w:sz w:val="24"/>
          <w:szCs w:val="24"/>
        </w:rPr>
      </w:pPr>
      <w:r w:rsidRPr="00882161">
        <w:rPr>
          <w:sz w:val="24"/>
          <w:szCs w:val="24"/>
        </w:rPr>
        <w:t>Project Name: VLC Android App Testing</w:t>
      </w:r>
    </w:p>
    <w:p w14:paraId="0F8C05C0" w14:textId="7410A8DD" w:rsidR="003B54E0" w:rsidRPr="00882161" w:rsidRDefault="00000000" w:rsidP="00882161">
      <w:pPr>
        <w:spacing w:line="240" w:lineRule="auto"/>
        <w:rPr>
          <w:sz w:val="24"/>
          <w:szCs w:val="24"/>
        </w:rPr>
      </w:pPr>
      <w:r w:rsidRPr="00882161">
        <w:rPr>
          <w:sz w:val="24"/>
          <w:szCs w:val="24"/>
        </w:rPr>
        <w:t xml:space="preserve">Version: </w:t>
      </w:r>
      <w:r w:rsidR="00882161" w:rsidRPr="00882161">
        <w:rPr>
          <w:sz w:val="24"/>
          <w:szCs w:val="24"/>
        </w:rPr>
        <w:t>3.6.0</w:t>
      </w:r>
    </w:p>
    <w:p w14:paraId="212713D1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t>2. Objective</w:t>
      </w:r>
    </w:p>
    <w:p w14:paraId="73300D5E" w14:textId="77777777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The purpose of this testing cycle was to evaluate the functionality, stability, and usability of the VLC Android app. The testing covered installation, media playback, UI, compatibility, and performance aspects.</w:t>
      </w:r>
    </w:p>
    <w:p w14:paraId="157DC430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t>3. Test Environment</w:t>
      </w:r>
    </w:p>
    <w:p w14:paraId="14DC34CA" w14:textId="77777777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Devices Used: Low-end &amp; High-end devices</w:t>
      </w:r>
    </w:p>
    <w:p w14:paraId="5EE1EA92" w14:textId="77777777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Android Versions: 9, 10, 11, 12, etc.</w:t>
      </w:r>
    </w:p>
    <w:p w14:paraId="1BF0BDEE" w14:textId="77777777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Network Conditions: Wi-Fi, Mobile Data</w:t>
      </w:r>
    </w:p>
    <w:p w14:paraId="7DB31399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t>4. Test Summary</w:t>
      </w:r>
    </w:p>
    <w:p w14:paraId="5A03C101" w14:textId="4E2836EE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Total Test Cases: </w:t>
      </w:r>
      <w:r w:rsidR="00882161" w:rsidRPr="00882161">
        <w:rPr>
          <w:sz w:val="24"/>
          <w:szCs w:val="24"/>
        </w:rPr>
        <w:t>256</w:t>
      </w:r>
    </w:p>
    <w:p w14:paraId="5D1016E8" w14:textId="77647A04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Passed: </w:t>
      </w:r>
      <w:r w:rsidR="00882161" w:rsidRPr="00882161">
        <w:rPr>
          <w:sz w:val="24"/>
          <w:szCs w:val="24"/>
        </w:rPr>
        <w:t>256</w:t>
      </w:r>
    </w:p>
    <w:p w14:paraId="4D4BB06D" w14:textId="61DA3D20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Failed: </w:t>
      </w:r>
      <w:r w:rsidR="00882161" w:rsidRPr="00882161">
        <w:rPr>
          <w:sz w:val="24"/>
          <w:szCs w:val="24"/>
        </w:rPr>
        <w:t>0</w:t>
      </w:r>
    </w:p>
    <w:p w14:paraId="6BBC1FE2" w14:textId="416C54F1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Blocked: </w:t>
      </w:r>
      <w:r w:rsidR="00882161" w:rsidRPr="00882161">
        <w:rPr>
          <w:sz w:val="24"/>
          <w:szCs w:val="24"/>
        </w:rPr>
        <w:t>0</w:t>
      </w:r>
    </w:p>
    <w:p w14:paraId="2B201C96" w14:textId="5A515E9E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Not Executed: </w:t>
      </w:r>
      <w:r w:rsidR="00882161" w:rsidRPr="00882161">
        <w:rPr>
          <w:sz w:val="24"/>
          <w:szCs w:val="24"/>
        </w:rPr>
        <w:t>0</w:t>
      </w:r>
    </w:p>
    <w:p w14:paraId="09F56729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t>5. Defects &amp; Issues</w:t>
      </w:r>
    </w:p>
    <w:p w14:paraId="26833A02" w14:textId="03B8F74C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Total Bugs Reported: </w:t>
      </w:r>
      <w:r w:rsidR="00882161" w:rsidRPr="00882161">
        <w:rPr>
          <w:sz w:val="24"/>
          <w:szCs w:val="24"/>
        </w:rPr>
        <w:t>0</w:t>
      </w:r>
    </w:p>
    <w:p w14:paraId="4220E122" w14:textId="13519B3A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Critical Bugs: </w:t>
      </w:r>
      <w:r w:rsidR="00882161" w:rsidRPr="00882161">
        <w:rPr>
          <w:sz w:val="24"/>
          <w:szCs w:val="24"/>
        </w:rPr>
        <w:t>0</w:t>
      </w:r>
    </w:p>
    <w:p w14:paraId="02699B1D" w14:textId="0911B211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Major Issues Identified:</w:t>
      </w:r>
      <w:r w:rsidR="00882161" w:rsidRPr="00882161">
        <w:rPr>
          <w:sz w:val="24"/>
          <w:szCs w:val="24"/>
        </w:rPr>
        <w:t xml:space="preserve"> None </w:t>
      </w:r>
    </w:p>
    <w:p w14:paraId="28705F22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t>6. Traceability Overview</w:t>
      </w:r>
    </w:p>
    <w:p w14:paraId="79FE6CA6" w14:textId="77777777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Test Cases mapped to User Stories/Epics</w:t>
      </w:r>
    </w:p>
    <w:p w14:paraId="309B1038" w14:textId="77777777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>Requirements Coverage Analysis</w:t>
      </w:r>
    </w:p>
    <w:p w14:paraId="47CA0E2F" w14:textId="77777777" w:rsidR="003B54E0" w:rsidRPr="00882161" w:rsidRDefault="00000000">
      <w:pPr>
        <w:pStyle w:val="Heading2"/>
        <w:rPr>
          <w:sz w:val="36"/>
          <w:szCs w:val="36"/>
        </w:rPr>
      </w:pPr>
      <w:r w:rsidRPr="00882161">
        <w:rPr>
          <w:sz w:val="36"/>
          <w:szCs w:val="36"/>
        </w:rPr>
        <w:lastRenderedPageBreak/>
        <w:t>7. Conclusion &amp; Recommendations</w:t>
      </w:r>
    </w:p>
    <w:p w14:paraId="2D8EF2BF" w14:textId="1A2BB043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Overall Stability of the App: Stable </w:t>
      </w:r>
    </w:p>
    <w:p w14:paraId="7CF13A84" w14:textId="06151DAA" w:rsidR="003B54E0" w:rsidRPr="00882161" w:rsidRDefault="00000000">
      <w:pPr>
        <w:rPr>
          <w:sz w:val="24"/>
          <w:szCs w:val="24"/>
        </w:rPr>
      </w:pPr>
      <w:r w:rsidRPr="00882161">
        <w:rPr>
          <w:sz w:val="24"/>
          <w:szCs w:val="24"/>
        </w:rPr>
        <w:t xml:space="preserve">Any Major Issues Found: </w:t>
      </w:r>
      <w:r w:rsidR="00882161">
        <w:rPr>
          <w:sz w:val="24"/>
          <w:szCs w:val="24"/>
        </w:rPr>
        <w:t>No</w:t>
      </w:r>
    </w:p>
    <w:sectPr w:rsidR="003B54E0" w:rsidRPr="00882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334219">
    <w:abstractNumId w:val="8"/>
  </w:num>
  <w:num w:numId="2" w16cid:durableId="794368355">
    <w:abstractNumId w:val="6"/>
  </w:num>
  <w:num w:numId="3" w16cid:durableId="188488758">
    <w:abstractNumId w:val="5"/>
  </w:num>
  <w:num w:numId="4" w16cid:durableId="1141313816">
    <w:abstractNumId w:val="4"/>
  </w:num>
  <w:num w:numId="5" w16cid:durableId="361826320">
    <w:abstractNumId w:val="7"/>
  </w:num>
  <w:num w:numId="6" w16cid:durableId="1922369208">
    <w:abstractNumId w:val="3"/>
  </w:num>
  <w:num w:numId="7" w16cid:durableId="1856459138">
    <w:abstractNumId w:val="2"/>
  </w:num>
  <w:num w:numId="8" w16cid:durableId="277684166">
    <w:abstractNumId w:val="1"/>
  </w:num>
  <w:num w:numId="9" w16cid:durableId="18181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4E0"/>
    <w:rsid w:val="00752278"/>
    <w:rsid w:val="008821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27AB5"/>
  <w14:defaultImageDpi w14:val="300"/>
  <w15:docId w15:val="{A5BB07C8-4669-4C02-B7CD-0E0DFFA0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aspat</cp:lastModifiedBy>
  <cp:revision>2</cp:revision>
  <dcterms:created xsi:type="dcterms:W3CDTF">2013-12-23T23:15:00Z</dcterms:created>
  <dcterms:modified xsi:type="dcterms:W3CDTF">2025-03-16T23:51:00Z</dcterms:modified>
  <cp:category/>
</cp:coreProperties>
</file>